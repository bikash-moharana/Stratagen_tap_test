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---------------------------------------------------------------------------------------</w:t>
      </w:r>
    </w:p>
    <w:p>
      <w:r>
        <w:t>Test Case detailed Steps</w:t>
      </w:r>
    </w:p>
    <w:p>
      <w:r>
        <w:t>---------------------------------------------------------------------------------------</w:t>
      </w:r>
    </w:p>
    <w:p>
      <w:r>
        <w:t>1.Click on Reference Data Option.\n</w:t>
      </w:r>
    </w:p>
    <w:p>
      <w:r>
        <w:t>Reference Data option should be clicked and displayed on the screen.</w:t>
        <w:br/>
        <w:t>Test Data: None (Assuming Reference Data option is already available in the application)</w:t>
        <w:br/>
        <w:br/>
        <w:br/>
      </w:r>
    </w:p>
    <w:p>
      <w:r>
        <w:t>2.Click on Pad option.\n</w:t>
      </w:r>
    </w:p>
    <w:p>
      <w:r>
        <w:t>Pad option should be selected and corresponding screen or menu must be displayed.</w:t>
        <w:br/>
        <w:t>Test Data: N/A</w:t>
        <w:br/>
        <w:br/>
        <w:br/>
      </w:r>
    </w:p>
    <w:p>
      <w:r>
        <w:t>3.Click on create new Pad button.\n</w:t>
      </w:r>
    </w:p>
    <w:p>
      <w:r>
        <w:t xml:space="preserve">A new Pad creation page should open. </w:t>
        <w:br/>
        <w:t>Test Data: None (if Test Data is not needed means keep it empty)</w:t>
        <w:br/>
        <w:br/>
        <w:br/>
      </w:r>
    </w:p>
    <w:p>
      <w:r>
        <w:t>4.Enter "pad name" into the Pad Name input fields.\n</w:t>
      </w:r>
    </w:p>
    <w:p>
      <w:r>
        <w:t>User should be able to enter "pad name" into the Pad Name input field.</w:t>
        <w:br/>
        <w:t>Expected Result: Pad Name input field should display "pad name".</w:t>
        <w:br/>
        <w:t>Test Data: pad name = "Project A" (if Test Data is not needed, keep it empty)</w:t>
        <w:br/>
        <w:br/>
        <w:br/>
      </w:r>
    </w:p>
    <w:p>
      <w:r>
        <w:t>5.Click on Operator dropdown.\n</w:t>
      </w:r>
    </w:p>
    <w:p>
      <w:r>
        <w:t xml:space="preserve">Operator dropdown should open displaying available options. </w:t>
        <w:br/>
        <w:t>Test Data: N/A.</w:t>
        <w:br/>
        <w:br/>
        <w:br/>
      </w:r>
    </w:p>
    <w:p>
      <w:r>
        <w:t>6.Select an option from Operator dropdown.\n</w:t>
      </w:r>
    </w:p>
    <w:p>
      <w:r>
        <w:t>User should be able to select an option from Operator dropdown.</w:t>
        <w:br/>
        <w:t>Test Data: Options available in Operator dropdown (e.g. Verizon, AT&amp;T, T-Mobile).</w:t>
        <w:br/>
        <w:br/>
        <w:br/>
      </w:r>
    </w:p>
    <w:p>
      <w:r>
        <w:t>7.Click on Select timezone the pad dropdown. \n</w:t>
      </w:r>
    </w:p>
    <w:p>
      <w:r>
        <w:t>The time zone options should be displayed in a dropdown menu.</w:t>
        <w:br/>
        <w:br/>
        <w:br/>
      </w:r>
    </w:p>
    <w:p>
      <w:r>
        <w:t>8.Select an option from Select timezone the pad is in dropdown.\n</w:t>
      </w:r>
    </w:p>
    <w:p>
      <w:r>
        <w:t>User should be able to select an option from Select timezone the pad is in dropdown.</w:t>
        <w:br/>
        <w:t>Test Data: Timezone options in the dropdown menu.</w:t>
        <w:br/>
        <w:br/>
        <w:br/>
      </w:r>
    </w:p>
    <w:p>
      <w:r>
        <w:t>9.Click on Save Pad button.\n</w:t>
      </w:r>
    </w:p>
    <w:p>
      <w:r>
        <w:t>The pad should be saved successfully.</w:t>
        <w:br/>
        <w:t>Test Data: None needed.</w:t>
        <w:br/>
        <w:br/>
        <w:br/>
      </w:r>
    </w:p>
    <w:p>
      <w:r>
        <w:t xml:space="preserve">10.Verify the new created pad should display in manage pad page Acceptance criteria: </w:t>
      </w:r>
    </w:p>
    <w:p>
      <w:r>
        <w:t>**The User Flow:** Navigate to Manage Pad page after creating a new pad.</w:t>
        <w:br/>
        <w:t>**Expected Result:** The newly created pad should be displayed on the Manage Pad page.</w:t>
        <w:br/>
        <w:t>**Test Data:** N/A (This scenario does not require any test data to be entered.)</w:t>
        <w:br/>
        <w:br/>
        <w:br/>
      </w:r>
    </w:p>
    <w:p>
      <w:r>
        <w:t>1.The User must be able to view the side menu on HomePage and able to click on Reference Data.\n</w:t>
      </w:r>
    </w:p>
    <w:p>
      <w:r>
        <w:t>**Expected Result:** Side menu should be visible on HomePage and user should be able to click on Reference Data.</w:t>
        <w:br/>
        <w:br/>
        <w:br/>
      </w:r>
    </w:p>
    <w:p>
      <w:r>
        <w:t>2.Pad webpage must be open and Create new pad button must be visible. \n</w:t>
      </w:r>
    </w:p>
    <w:p>
      <w:r>
        <w:t>**Expected Result:** Pad webpage should be opened and Create new pad button should be visible.</w:t>
        <w:br/>
        <w:t>**Test Data:** https://pad.com.</w:t>
        <w:br/>
        <w:br/>
        <w:br/>
      </w:r>
    </w:p>
    <w:p>
      <w:r>
        <w:t>3.Add/Edit Pad page must be open.\n</w:t>
      </w:r>
    </w:p>
    <w:p>
      <w:r>
        <w:t xml:space="preserve">Add/Edit Pad page must be displayed with all the necessary fields and options. </w:t>
        <w:br/>
        <w:br/>
        <w:t>Test Data: N/A</w:t>
        <w:br/>
        <w:br/>
        <w:br/>
      </w:r>
    </w:p>
    <w:p>
      <w:r>
        <w:t>4.Entered data must be filled into Name input field.\n</w:t>
      </w:r>
    </w:p>
    <w:p>
      <w:r>
        <w:t>Entered data should be successfully filled into Name input field.</w:t>
        <w:br/>
        <w:br/>
        <w:br/>
      </w:r>
    </w:p>
    <w:p>
      <w:r>
        <w:t>5.Operator options should be displayed.\n</w:t>
      </w:r>
    </w:p>
    <w:p>
      <w:r>
        <w:t xml:space="preserve">Operator options should be displayed on the screen for the user to select. </w:t>
        <w:br/>
        <w:t>Test Data: N/A</w:t>
        <w:br/>
        <w:br/>
        <w:br/>
      </w:r>
    </w:p>
    <w:p>
      <w:r>
        <w:t>6.Clicked operator option must be selected.\n</w:t>
      </w:r>
    </w:p>
    <w:p>
      <w:r>
        <w:t>Operator option should be highlighted or selected visually to indicate it has been clicked.</w:t>
        <w:br/>
        <w:br/>
        <w:t>Test Data: N/A</w:t>
        <w:br/>
        <w:br/>
        <w:br/>
      </w:r>
    </w:p>
    <w:p>
      <w:r>
        <w:t>7.All the timezone options must be displayed.\n</w:t>
      </w:r>
    </w:p>
    <w:p>
      <w:r>
        <w:t xml:space="preserve">All the timezone options should be displayed in a dropdown or selection list. </w:t>
        <w:br/>
        <w:t>Test Data: N/A.</w:t>
        <w:br/>
        <w:br/>
        <w:br/>
      </w:r>
    </w:p>
    <w:p>
      <w:r>
        <w:t>8.Select timezone the pad is in must be selected.\n</w:t>
      </w:r>
    </w:p>
    <w:p>
      <w:r>
        <w:t>User should be able to select the timezone of the pad.</w:t>
        <w:br/>
        <w:t>Test Data: Timezone options displayed for selection.</w:t>
        <w:br/>
        <w:br/>
        <w:br/>
      </w:r>
    </w:p>
    <w:p>
      <w:r>
        <w:t>9.Save Pad button must be clicked and created pad should be displayed in manage pad page. \n Constrain: nan Notes: nan Sample data: \nPad Name: Pad01\nOpeartor: WTT\nSelect timezone the pad : Africa/Abidjan (+00:00) Stratus: Ready for testing', 'testcaselist': 'Story Title: Create a Pad for an Organization\n\n</w:t>
      </w:r>
    </w:p>
    <w:p>
      <w:r>
        <w:t>**The User Flow:** Click on Save Pad button and navigate to Manage Pad page. Verify that the created pad is displayed.</w:t>
        <w:br/>
        <w:t xml:space="preserve">    **Expected Result:** Created pad should be displayed in Manage Pad page.</w:t>
        <w:br/>
        <w:t xml:space="preserve">    **Test Data:** N/A</w:t>
        <w:br/>
        <w:br/>
        <w:br/>
      </w:r>
    </w:p>
    <w:p>
      <w:r>
        <w:t>1. Verify that the side menu on the HomePage is visible and the Reference Data option can be clicked.\n</w:t>
      </w:r>
    </w:p>
    <w:p>
      <w:r>
        <w:t>**The User Flow:** Navigate to the HomePage and check the side menu. Click on the Reference Data option.</w:t>
        <w:br/>
        <w:t>**Expected Result:** The side menu should be visible and the Reference Data option should be clickable.</w:t>
        <w:br/>
        <w:t>**Test Data:** If needed, the URL or application credentials to access the HomePage.</w:t>
        <w:br/>
        <w:br/>
        <w:br/>
      </w:r>
    </w:p>
    <w:p>
      <w:r>
        <w:t>2. Click on the Pad option and verify that the Pad webpage is open and the Create new pad button is visible.\n</w:t>
      </w:r>
    </w:p>
    <w:p>
      <w:r>
        <w:t>**The User Flow:** Click on the Pad option</w:t>
        <w:br/>
        <w:t>**Expected Result:** Pad webpage should be opened and Create new pad button should be visible</w:t>
        <w:br/>
        <w:t>**Test Data:** N/A</w:t>
        <w:br/>
        <w:br/>
        <w:br/>
      </w:r>
    </w:p>
    <w:p>
      <w:r>
        <w:t>3. Click on the create new Pad button and verify that the Add/Edit Pad page is open.\n</w:t>
      </w:r>
    </w:p>
    <w:p>
      <w:r>
        <w:t>**The User Flow:** Click on the create new Pad button</w:t>
        <w:br/>
        <w:t>**Expected Result:** Add/Edit Pad page must be opened.</w:t>
        <w:br/>
        <w:t>**Test Data:** N/A (not required)</w:t>
        <w:br/>
        <w:br/>
        <w:br/>
      </w:r>
    </w:p>
    <w:p>
      <w:r>
        <w:t>4. Enter "Pad01" into the Pad Name input field and verify that the entered data is filled into the field.\n</w:t>
      </w:r>
    </w:p>
    <w:p>
      <w:r>
        <w:t>**The User Flow:** Enter "Pad01" into the Pad Name input field</w:t>
        <w:br/>
        <w:t>**Expected Result:** "Pad01" should be filled into the Pad Name input field</w:t>
        <w:br/>
        <w:t>**Test Data:** Pad Name input field= empty, entered data= "Pad01"</w:t>
        <w:br/>
        <w:br/>
        <w:br/>
      </w:r>
    </w:p>
    <w:p>
      <w:r>
        <w:t>5. Click on the Operator dropdown and verify that the options are displayed.\n</w:t>
      </w:r>
    </w:p>
    <w:p>
      <w:r>
        <w:t>The Operator dropdown should be clicked and the options should be displayed.</w:t>
        <w:br/>
        <w:br/>
        <w:br/>
      </w:r>
    </w:p>
    <w:p>
      <w:r>
        <w:t>6. Select "WTT" from the Operator dropdown and verify that the clicked operator option is selected.\n</w:t>
      </w:r>
    </w:p>
    <w:p>
      <w:r>
        <w:t xml:space="preserve">**The User Flow:** Select "WTT" from the Operator dropdown and verify that the clicked operator option is selected. </w:t>
        <w:br/>
        <w:t>**Expected Result:** "WTT" should be selected in the Operator dropdown.</w:t>
        <w:br/>
        <w:t>**Test Data:** N/A</w:t>
        <w:br/>
        <w:br/>
        <w:br/>
      </w:r>
    </w:p>
    <w:p>
      <w:r>
        <w:t>7. Click on the Select timezone the pad dropdown and verify that all timezone options are displayed.\n</w:t>
      </w:r>
    </w:p>
    <w:p>
      <w:r>
        <w:t>**The User Flow:** Click on the Select timezone the pad dropdown</w:t>
        <w:br/>
        <w:t>**Expected Result:** The dropdown should expand and display all timezone options.</w:t>
        <w:br/>
        <w:t>**Test Data:** N/A</w:t>
        <w:br/>
        <w:br/>
        <w:br/>
      </w:r>
    </w:p>
    <w:p>
      <w:r>
        <w:t>8. Select "Africa/Abidjan (+00:00)" from the Select timezone the pad dropdown and verify that the selected timezone is displayed.\n</w:t>
      </w:r>
    </w:p>
    <w:p>
      <w:r>
        <w:t>**The User Flow:** Open timezone drop down and select "Africa/Abidjan (+00:00)". Verify that the selected timezone is displayed.</w:t>
        <w:br/>
        <w:t xml:space="preserve">    **Expected Result:** "Africa/Abidjan (+00:00)" should be displayed as the selected timezone.</w:t>
        <w:br/>
        <w:t xml:space="preserve">    **Test Data:** N/A</w:t>
        <w:br/>
        <w:br/>
        <w:br/>
      </w:r>
    </w:p>
    <w:p>
      <w:r>
        <w:t>9. Click on the Save Pad button and verify that the created pad is displayed in the manage pad page.\n\nBoundary Condition:\n- Verify that the Pad Name input field can accept alphanumeric characters.\n- Verify that the Pad Name input field can accept special characters.\n- Verify that the Pad Name input field can accept a maximum of 50 characters.\n- Verify that the Operator dropdown displays all available options.\n- Verify that the Select timezone the pad dropdown displays all available timezone options.\n\nNegative Condition:\n- Verify that an error message is displayed if the Pad Name input field is left blank.\n- Verify that an error message is displayed if an invalid value is entered in the Pad Name input field.\n- Verify that an error message is displayed if the Operator dropdown is not selected.\n- Verify that an error message is displayed if the Select timezone the pad dropdown is not selected.'}</w:t>
      </w:r>
    </w:p>
    <w:p>
      <w:r>
        <w:t>**The User Flow:** Click on the Save Pad button and navigate to the manage pad page</w:t>
        <w:br/>
        <w:t>**Expected Result:** The created pad should be displayed in the manage pad page</w:t>
        <w:br/>
        <w:t>**Test Data:** None (as the pad is already created and saved)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